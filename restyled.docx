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/>
      <w:r>
        <w:t>Document Title</w:t>
      </w:r>
    </w:p>
    <w:p w:rsidR="00497305" w:rsidRDefault="00F91E62">
      <w:r>
        <w:rPr>
          <w:rStyle w:val="QuoteChar"/>
        </w:rPr>
        <w:t>A plain paragraph with</w:t>
      </w:r>
      <w:r>
        <w:rPr>
          <w:u w:val="single"/>
        </w:rPr>
        <w:t xml:space="preserve"> some </w:t>
      </w:r>
      <w:r>
        <w:rPr>
          <w:b/>
        </w:rPr>
        <w:t>bold</w:t>
      </w:r>
      <w:r>
        <w:t xml:space="preserve"> and some </w:t>
      </w:r>
      <w:r>
        <w:rPr>
          <w:i/>
          <w:u w:val="single"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